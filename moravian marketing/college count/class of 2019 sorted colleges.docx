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Babson College</w:t>
      </w:r>
    </w:p>
    <w:p>
      <w:r>
        <w:t>Bard College</w:t>
      </w:r>
    </w:p>
    <w:p>
      <w:r>
        <w:t>Barnard College</w:t>
      </w:r>
    </w:p>
    <w:p>
      <w:r>
        <w:t>Binghamton University</w:t>
      </w:r>
    </w:p>
    <w:p>
      <w:r>
        <w:t>Boston College</w:t>
      </w:r>
    </w:p>
    <w:p>
      <w:r>
        <w:t>Boston University</w:t>
      </w:r>
    </w:p>
    <w:p>
      <w:r>
        <w:t>Bryn Mawr College</w:t>
      </w:r>
    </w:p>
    <w:p>
      <w:r>
        <w:t>Bucknell University - 2</w:t>
      </w:r>
    </w:p>
    <w:p>
      <w:r>
        <w:t>Carnegie Mellon University</w:t>
      </w:r>
    </w:p>
    <w:p>
      <w:r>
        <w:t>Champlain College - 2</w:t>
      </w:r>
    </w:p>
    <w:p>
      <w:r>
        <w:t>Chatham University</w:t>
      </w:r>
    </w:p>
    <w:p>
      <w:r>
        <w:t>Columbia College Chicago</w:t>
      </w:r>
    </w:p>
    <w:p>
      <w:r>
        <w:t>Cornell University - 2</w:t>
      </w:r>
    </w:p>
    <w:p>
      <w:r>
        <w:t>Dartmouth College</w:t>
      </w:r>
    </w:p>
    <w:p>
      <w:r>
        <w:t>DeSales University</w:t>
      </w:r>
    </w:p>
    <w:p>
      <w:r>
        <w:t>Drexel University</w:t>
      </w:r>
    </w:p>
    <w:p>
      <w:r>
        <w:t>Duquesne University</w:t>
      </w:r>
    </w:p>
    <w:p>
      <w:r>
        <w:t>Elon University</w:t>
      </w:r>
    </w:p>
    <w:p>
      <w:r>
        <w:t>Emory University</w:t>
      </w:r>
    </w:p>
    <w:p>
      <w:r>
        <w:t>Employment - Flexicon</w:t>
      </w:r>
    </w:p>
    <w:p>
      <w:r>
        <w:t>Fordham University - 2</w:t>
      </w:r>
    </w:p>
    <w:p>
      <w:r>
        <w:t>Franklin &amp; Marshall College</w:t>
      </w:r>
    </w:p>
    <w:p>
      <w:r>
        <w:t>Furman University</w:t>
      </w:r>
    </w:p>
    <w:p>
      <w:r>
        <w:t>Georgetown University</w:t>
      </w:r>
    </w:p>
    <w:p>
      <w:r>
        <w:t>Going to College</w:t>
      </w:r>
    </w:p>
    <w:p>
      <w:r>
        <w:t>Haverford College</w:t>
      </w:r>
    </w:p>
    <w:p>
      <w:r>
        <w:t>High Point University</w:t>
      </w:r>
    </w:p>
    <w:p>
      <w:r>
        <w:t>Lafayette College - 2</w:t>
      </w:r>
    </w:p>
    <w:p>
      <w:r>
        <w:t>Lehigh University - 8</w:t>
      </w:r>
    </w:p>
    <w:p>
      <w:r>
        <w:t>Montclair State University</w:t>
      </w:r>
    </w:p>
    <w:p>
      <w:r>
        <w:t>Moravian College - 2</w:t>
      </w:r>
    </w:p>
    <w:p>
      <w:r>
        <w:t>Northeastern University - 2</w:t>
      </w:r>
    </w:p>
    <w:p>
      <w:r>
        <w:t>Oberlin College - 2</w:t>
      </w:r>
    </w:p>
    <w:p>
      <w:r>
        <w:t>Pennsylvania State University - 4</w:t>
      </w:r>
    </w:p>
    <w:p>
      <w:r>
        <w:t>Purdue University</w:t>
      </w:r>
    </w:p>
    <w:p>
      <w:r>
        <w:t>Saint Joseph's University</w:t>
      </w:r>
    </w:p>
    <w:p>
      <w:r>
        <w:t>Stetson University</w:t>
      </w:r>
    </w:p>
    <w:p>
      <w:r>
        <w:t>Swarthmore College</w:t>
      </w:r>
    </w:p>
    <w:p>
      <w:r>
        <w:t>Syracuse University</w:t>
      </w:r>
    </w:p>
    <w:p>
      <w:r>
        <w:t>Temple University</w:t>
      </w:r>
    </w:p>
    <w:p>
      <w:r>
        <w:t>Tufts University</w:t>
      </w:r>
    </w:p>
    <w:p>
      <w:r>
        <w:t>Tulane University</w:t>
      </w:r>
    </w:p>
    <w:p>
      <w:r>
        <w:t>United States Air Force Academy</w:t>
      </w:r>
    </w:p>
    <w:p>
      <w:r>
        <w:t>United States Naval Academy</w:t>
      </w:r>
    </w:p>
    <w:p>
      <w:r>
        <w:t>University of Chicago</w:t>
      </w:r>
    </w:p>
    <w:p>
      <w:r>
        <w:t>University of Delaware</w:t>
      </w:r>
    </w:p>
    <w:p>
      <w:r>
        <w:t>University of Miami</w:t>
      </w:r>
    </w:p>
    <w:p>
      <w:r>
        <w:t>University of Michigan</w:t>
      </w:r>
    </w:p>
    <w:p>
      <w:r>
        <w:t>University of Notre Dame - 2</w:t>
      </w:r>
    </w:p>
    <w:p>
      <w:r>
        <w:t>University of Pittsburgh - 2</w:t>
      </w:r>
    </w:p>
    <w:p>
      <w:r>
        <w:t>University of Rochester</w:t>
      </w:r>
    </w:p>
    <w:p>
      <w:r>
        <w:t>University of Southern California</w:t>
      </w:r>
    </w:p>
    <w:p>
      <w:r>
        <w:t>Vassar College - 2</w:t>
      </w:r>
    </w:p>
    <w:p>
      <w:r>
        <w:t>Villanova University - 3</w:t>
      </w:r>
    </w:p>
    <w:p>
      <w:r>
        <w:t>Wake Forest University - 3</w:t>
      </w:r>
    </w:p>
    <w:p>
      <w:r>
        <w:t>West Virginia University</w:t>
      </w:r>
    </w:p>
    <w:p>
      <w:r>
        <w:t>Yale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